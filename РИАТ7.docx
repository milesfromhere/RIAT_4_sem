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8BDC9" w14:textId="77777777" w:rsidR="00D06A30" w:rsidRPr="00D06A30" w:rsidRDefault="00D06A30" w:rsidP="00D06A30">
      <w:pPr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D06A30">
        <w:rPr>
          <w:rFonts w:eastAsia="Times New Roman" w:cs="Times New Roman"/>
          <w:color w:val="000000"/>
          <w:szCs w:val="28"/>
          <w:lang w:val="ru-RU" w:eastAsia="ru-RU"/>
        </w:rPr>
        <w:t>Белорусский государственный технологический университет</w:t>
      </w:r>
    </w:p>
    <w:p w14:paraId="7A259E42" w14:textId="77777777" w:rsidR="00D06A30" w:rsidRPr="00D06A30" w:rsidRDefault="00D06A30" w:rsidP="00D06A30">
      <w:pPr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D06A30">
        <w:rPr>
          <w:rFonts w:eastAsia="Times New Roman" w:cs="Times New Roman"/>
          <w:color w:val="000000"/>
          <w:szCs w:val="28"/>
          <w:lang w:val="ru-RU" w:eastAsia="ru-RU"/>
        </w:rPr>
        <w:t>Факультет информационных технологий</w:t>
      </w:r>
    </w:p>
    <w:p w14:paraId="10354CCE" w14:textId="77777777" w:rsidR="00D06A30" w:rsidRPr="00D06A30" w:rsidRDefault="00D06A30" w:rsidP="00D06A30">
      <w:pPr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D06A30">
        <w:rPr>
          <w:rFonts w:eastAsia="Times New Roman" w:cs="Times New Roman"/>
          <w:color w:val="000000"/>
          <w:szCs w:val="28"/>
          <w:lang w:val="ru-RU" w:eastAsia="ru-RU"/>
        </w:rPr>
        <w:t>Кафедра программной инженерии</w:t>
      </w:r>
    </w:p>
    <w:p w14:paraId="67D03401" w14:textId="77777777" w:rsidR="00D06A30" w:rsidRPr="00D06A30" w:rsidRDefault="00D06A30" w:rsidP="00D06A30">
      <w:pPr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D219A6"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3967FAE8" w14:textId="77777777" w:rsidR="00D06A30" w:rsidRPr="00D06A30" w:rsidRDefault="00D06A30" w:rsidP="00D06A30">
      <w:pPr>
        <w:rPr>
          <w:rFonts w:eastAsia="Times New Roman" w:cs="Times New Roman"/>
          <w:sz w:val="24"/>
          <w:szCs w:val="24"/>
          <w:lang w:val="ru-RU" w:eastAsia="ru-RU"/>
        </w:rPr>
      </w:pPr>
      <w:r w:rsidRPr="00D219A6"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65116960" w14:textId="77777777" w:rsidR="00D06A30" w:rsidRPr="00D06A30" w:rsidRDefault="00D06A30" w:rsidP="00D06A30">
      <w:pPr>
        <w:spacing w:after="240"/>
        <w:rPr>
          <w:rFonts w:eastAsia="Times New Roman" w:cs="Times New Roman"/>
          <w:sz w:val="24"/>
          <w:szCs w:val="24"/>
          <w:lang w:val="ru-RU" w:eastAsia="ru-RU"/>
        </w:rPr>
      </w:pPr>
      <w:r w:rsidRPr="00D06A30"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68047292" w14:textId="77777777" w:rsidR="00D06A30" w:rsidRPr="00D06A30" w:rsidRDefault="00D06A30" w:rsidP="00D06A30">
      <w:pPr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D219A6">
        <w:rPr>
          <w:rFonts w:eastAsia="Times New Roman" w:cs="Times New Roman"/>
          <w:color w:val="000000"/>
          <w:szCs w:val="28"/>
          <w:lang w:eastAsia="ru-RU"/>
        </w:rPr>
        <w:t> </w:t>
      </w:r>
      <w:r w:rsidRPr="00D06A30">
        <w:rPr>
          <w:rFonts w:eastAsia="Times New Roman" w:cs="Times New Roman"/>
          <w:color w:val="000000"/>
          <w:szCs w:val="28"/>
          <w:lang w:val="ru-RU" w:eastAsia="ru-RU"/>
        </w:rPr>
        <w:t xml:space="preserve">Лабораторная работа </w:t>
      </w:r>
      <w:r w:rsidR="00E41A3A">
        <w:rPr>
          <w:rFonts w:eastAsia="Times New Roman" w:cs="Times New Roman"/>
          <w:color w:val="000000"/>
          <w:szCs w:val="28"/>
          <w:lang w:val="ru-RU" w:eastAsia="ru-RU"/>
        </w:rPr>
        <w:t>7</w:t>
      </w:r>
    </w:p>
    <w:p w14:paraId="0DAC3E0F" w14:textId="77777777" w:rsidR="00D06A30" w:rsidRPr="00D06A30" w:rsidRDefault="00D06A30" w:rsidP="00D06A30">
      <w:pPr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D06A30">
        <w:rPr>
          <w:rFonts w:eastAsia="Times New Roman" w:cs="Times New Roman"/>
          <w:color w:val="000000"/>
          <w:szCs w:val="28"/>
          <w:lang w:val="ru-RU" w:eastAsia="ru-RU"/>
        </w:rPr>
        <w:t>По дисциплине «Разработка и анализ требований»</w:t>
      </w:r>
    </w:p>
    <w:p w14:paraId="23D571F5" w14:textId="77777777" w:rsidR="00D06A30" w:rsidRPr="00D06A30" w:rsidRDefault="00D06A30" w:rsidP="00D06A30">
      <w:pPr>
        <w:tabs>
          <w:tab w:val="left" w:pos="426"/>
          <w:tab w:val="left" w:pos="993"/>
        </w:tabs>
        <w:spacing w:after="0"/>
        <w:jc w:val="center"/>
        <w:rPr>
          <w:rFonts w:eastAsia="Calibri" w:cs="Times New Roman"/>
          <w:bCs/>
          <w:sz w:val="32"/>
          <w:szCs w:val="32"/>
          <w:lang w:val="ru-RU"/>
        </w:rPr>
      </w:pPr>
      <w:r w:rsidRPr="00D06A30">
        <w:rPr>
          <w:rFonts w:eastAsia="Times New Roman" w:cs="Times New Roman"/>
          <w:color w:val="000000"/>
          <w:szCs w:val="36"/>
          <w:lang w:val="ru-RU" w:eastAsia="ru-RU"/>
        </w:rPr>
        <w:t xml:space="preserve">На тему </w:t>
      </w:r>
      <w:r w:rsidRPr="00D06A30">
        <w:rPr>
          <w:rFonts w:eastAsia="Times New Roman" w:cs="Times New Roman"/>
          <w:color w:val="000000"/>
          <w:szCs w:val="28"/>
          <w:lang w:val="ru-RU" w:eastAsia="ru-RU"/>
        </w:rPr>
        <w:t>«</w:t>
      </w:r>
      <w:r w:rsidRPr="00D06A30">
        <w:rPr>
          <w:lang w:val="ru-RU"/>
        </w:rPr>
        <w:t>Разработка критериев приемки</w:t>
      </w:r>
      <w:r w:rsidRPr="00D06A30">
        <w:rPr>
          <w:rFonts w:eastAsia="Times New Roman" w:cs="Times New Roman"/>
          <w:bCs/>
          <w:color w:val="000000"/>
          <w:szCs w:val="28"/>
          <w:lang w:val="ru-RU" w:eastAsia="ru-RU"/>
        </w:rPr>
        <w:t>»</w:t>
      </w:r>
    </w:p>
    <w:p w14:paraId="4E8199CC" w14:textId="77777777" w:rsidR="00D06A30" w:rsidRPr="00D06A30" w:rsidRDefault="00D06A30" w:rsidP="00D06A30">
      <w:pPr>
        <w:ind w:firstLine="709"/>
        <w:jc w:val="center"/>
        <w:rPr>
          <w:rFonts w:eastAsia="Times New Roman" w:cs="Times New Roman"/>
          <w:bCs/>
          <w:color w:val="000000"/>
          <w:szCs w:val="28"/>
          <w:lang w:val="ru-RU" w:eastAsia="ru-RU"/>
        </w:rPr>
      </w:pPr>
    </w:p>
    <w:p w14:paraId="5CF6001F" w14:textId="77777777" w:rsidR="00D06A30" w:rsidRPr="00D06A30" w:rsidRDefault="00D06A30" w:rsidP="00D06A30">
      <w:pPr>
        <w:ind w:firstLine="709"/>
        <w:jc w:val="center"/>
        <w:rPr>
          <w:rFonts w:eastAsia="Times New Roman" w:cs="Times New Roman"/>
          <w:sz w:val="24"/>
          <w:szCs w:val="24"/>
          <w:lang w:val="ru-RU" w:eastAsia="ru-RU"/>
        </w:rPr>
      </w:pPr>
    </w:p>
    <w:p w14:paraId="646F9D5F" w14:textId="77777777" w:rsidR="00D06A30" w:rsidRPr="00D06A30" w:rsidRDefault="00D06A30" w:rsidP="00D06A30">
      <w:pPr>
        <w:rPr>
          <w:rFonts w:eastAsia="Times New Roman" w:cs="Times New Roman"/>
          <w:sz w:val="24"/>
          <w:szCs w:val="24"/>
          <w:lang w:val="ru-RU" w:eastAsia="ru-RU"/>
        </w:rPr>
      </w:pPr>
      <w:r w:rsidRPr="00D219A6"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28F525DF" w14:textId="77777777" w:rsidR="00D06A30" w:rsidRPr="00D06A30" w:rsidRDefault="00D06A30" w:rsidP="00D06A30">
      <w:pPr>
        <w:rPr>
          <w:rFonts w:eastAsia="Times New Roman" w:cs="Times New Roman"/>
          <w:sz w:val="24"/>
          <w:szCs w:val="24"/>
          <w:lang w:val="ru-RU" w:eastAsia="ru-RU"/>
        </w:rPr>
      </w:pPr>
      <w:r w:rsidRPr="00D219A6"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5FBAA61D" w14:textId="77777777" w:rsidR="00D06A30" w:rsidRPr="00D06A30" w:rsidRDefault="00D06A30" w:rsidP="00D06A30">
      <w:pPr>
        <w:rPr>
          <w:rFonts w:eastAsia="Times New Roman" w:cs="Times New Roman"/>
          <w:sz w:val="24"/>
          <w:szCs w:val="24"/>
          <w:lang w:val="ru-RU" w:eastAsia="ru-RU"/>
        </w:rPr>
      </w:pPr>
      <w:r w:rsidRPr="00D219A6"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16839907" w14:textId="77777777" w:rsidR="00D06A30" w:rsidRPr="00D06A30" w:rsidRDefault="00D06A30" w:rsidP="00D06A30">
      <w:pPr>
        <w:rPr>
          <w:rFonts w:eastAsia="Times New Roman" w:cs="Times New Roman"/>
          <w:sz w:val="24"/>
          <w:szCs w:val="24"/>
          <w:lang w:val="ru-RU" w:eastAsia="ru-RU"/>
        </w:rPr>
      </w:pPr>
      <w:r w:rsidRPr="00D219A6"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519269FF" w14:textId="77777777" w:rsidR="00D06A30" w:rsidRPr="00D06A30" w:rsidRDefault="00D06A30" w:rsidP="00D06A30">
      <w:pPr>
        <w:rPr>
          <w:rFonts w:eastAsia="Times New Roman" w:cs="Times New Roman"/>
          <w:sz w:val="24"/>
          <w:szCs w:val="24"/>
          <w:lang w:val="ru-RU" w:eastAsia="ru-RU"/>
        </w:rPr>
      </w:pPr>
      <w:r w:rsidRPr="00D219A6"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78F94E46" w14:textId="77777777" w:rsidR="00D06A30" w:rsidRPr="00D06A30" w:rsidRDefault="00D06A30" w:rsidP="00D06A30">
      <w:pPr>
        <w:rPr>
          <w:rFonts w:eastAsia="Times New Roman" w:cs="Times New Roman"/>
          <w:sz w:val="24"/>
          <w:szCs w:val="24"/>
          <w:lang w:val="ru-RU" w:eastAsia="ru-RU"/>
        </w:rPr>
      </w:pPr>
      <w:r w:rsidRPr="00D219A6"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0F3CD030" w14:textId="77777777" w:rsidR="00D06A30" w:rsidRPr="00D06A30" w:rsidRDefault="00D06A30" w:rsidP="00D06A30">
      <w:pPr>
        <w:jc w:val="right"/>
        <w:rPr>
          <w:rFonts w:eastAsia="Times New Roman" w:cs="Times New Roman"/>
          <w:sz w:val="24"/>
          <w:szCs w:val="24"/>
          <w:lang w:val="ru-RU" w:eastAsia="ru-RU"/>
        </w:rPr>
      </w:pPr>
      <w:r w:rsidRPr="00D06A30">
        <w:rPr>
          <w:rFonts w:eastAsia="Times New Roman" w:cs="Times New Roman"/>
          <w:color w:val="000000"/>
          <w:szCs w:val="28"/>
          <w:lang w:val="ru-RU" w:eastAsia="ru-RU"/>
        </w:rPr>
        <w:t>Выполнила:</w:t>
      </w:r>
    </w:p>
    <w:p w14:paraId="2B0B858D" w14:textId="77777777" w:rsidR="00D06A30" w:rsidRPr="00D06A30" w:rsidRDefault="00D06A30" w:rsidP="00D06A30">
      <w:pPr>
        <w:jc w:val="right"/>
        <w:rPr>
          <w:rFonts w:eastAsia="Times New Roman" w:cs="Times New Roman"/>
          <w:color w:val="000000"/>
          <w:szCs w:val="28"/>
          <w:lang w:val="ru-RU" w:eastAsia="ru-RU"/>
        </w:rPr>
      </w:pPr>
      <w:r w:rsidRPr="00D06A30">
        <w:rPr>
          <w:rFonts w:eastAsia="Times New Roman" w:cs="Times New Roman"/>
          <w:color w:val="000000"/>
          <w:szCs w:val="28"/>
          <w:lang w:val="ru-RU" w:eastAsia="ru-RU"/>
        </w:rPr>
        <w:t>Студентка 2 курса 9 группы</w:t>
      </w:r>
    </w:p>
    <w:p w14:paraId="740F29F7" w14:textId="781028C4" w:rsidR="00D06A30" w:rsidRPr="00D06A30" w:rsidRDefault="005213F7" w:rsidP="00D06A30">
      <w:pPr>
        <w:jc w:val="right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Бондарик Никита Дмитриевич</w:t>
      </w:r>
    </w:p>
    <w:p w14:paraId="04C9EE55" w14:textId="77777777" w:rsidR="00D06A30" w:rsidRPr="00D06A30" w:rsidRDefault="00D06A30" w:rsidP="00D06A30">
      <w:pPr>
        <w:jc w:val="right"/>
        <w:rPr>
          <w:rFonts w:eastAsia="Times New Roman" w:cs="Times New Roman"/>
          <w:sz w:val="24"/>
          <w:szCs w:val="24"/>
          <w:lang w:val="ru-RU" w:eastAsia="ru-RU"/>
        </w:rPr>
      </w:pPr>
      <w:r w:rsidRPr="00D06A30">
        <w:rPr>
          <w:rFonts w:eastAsia="Times New Roman" w:cs="Times New Roman"/>
          <w:color w:val="000000"/>
          <w:szCs w:val="28"/>
          <w:lang w:val="ru-RU" w:eastAsia="ru-RU"/>
        </w:rPr>
        <w:t xml:space="preserve">Преподаватель: </w:t>
      </w:r>
      <w:proofErr w:type="spellStart"/>
      <w:r w:rsidRPr="00D06A30">
        <w:rPr>
          <w:rFonts w:eastAsia="Times New Roman" w:cs="Times New Roman"/>
          <w:color w:val="000000"/>
          <w:szCs w:val="28"/>
          <w:lang w:val="ru-RU" w:eastAsia="ru-RU"/>
        </w:rPr>
        <w:t>Ромыш</w:t>
      </w:r>
      <w:proofErr w:type="spellEnd"/>
      <w:r w:rsidRPr="00D06A30">
        <w:rPr>
          <w:rFonts w:eastAsia="Times New Roman" w:cs="Times New Roman"/>
          <w:color w:val="000000"/>
          <w:szCs w:val="28"/>
          <w:lang w:val="ru-RU" w:eastAsia="ru-RU"/>
        </w:rPr>
        <w:t xml:space="preserve"> А.С.</w:t>
      </w:r>
    </w:p>
    <w:p w14:paraId="51C8E142" w14:textId="77777777" w:rsidR="00D06A30" w:rsidRPr="00D06A30" w:rsidRDefault="00D06A30" w:rsidP="00D06A30">
      <w:pPr>
        <w:spacing w:after="240"/>
        <w:rPr>
          <w:rFonts w:eastAsia="Times New Roman" w:cs="Times New Roman"/>
          <w:sz w:val="24"/>
          <w:szCs w:val="24"/>
          <w:lang w:val="ru-RU" w:eastAsia="ru-RU"/>
        </w:rPr>
      </w:pPr>
      <w:r w:rsidRPr="00D06A30">
        <w:rPr>
          <w:rFonts w:eastAsia="Times New Roman" w:cs="Times New Roman"/>
          <w:sz w:val="24"/>
          <w:szCs w:val="24"/>
          <w:lang w:val="ru-RU" w:eastAsia="ru-RU"/>
        </w:rPr>
        <w:br/>
      </w:r>
      <w:r w:rsidRPr="00D06A30">
        <w:rPr>
          <w:rFonts w:eastAsia="Times New Roman" w:cs="Times New Roman"/>
          <w:sz w:val="24"/>
          <w:szCs w:val="24"/>
          <w:lang w:val="ru-RU" w:eastAsia="ru-RU"/>
        </w:rPr>
        <w:br/>
      </w:r>
      <w:r w:rsidRPr="00D06A30"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2B66CFDF" w14:textId="77777777" w:rsidR="005213F7" w:rsidRDefault="005213F7" w:rsidP="00D06A30">
      <w:pPr>
        <w:spacing w:after="0"/>
        <w:jc w:val="center"/>
        <w:rPr>
          <w:rFonts w:eastAsia="Times New Roman" w:cs="Times New Roman"/>
          <w:color w:val="000000"/>
          <w:szCs w:val="28"/>
          <w:lang w:val="ru-RU" w:eastAsia="ru-RU"/>
        </w:rPr>
      </w:pPr>
    </w:p>
    <w:p w14:paraId="40FC61C5" w14:textId="77777777" w:rsidR="005213F7" w:rsidRDefault="005213F7" w:rsidP="00D06A30">
      <w:pPr>
        <w:spacing w:after="0"/>
        <w:jc w:val="center"/>
        <w:rPr>
          <w:rFonts w:eastAsia="Times New Roman" w:cs="Times New Roman"/>
          <w:color w:val="000000"/>
          <w:szCs w:val="28"/>
          <w:lang w:val="ru-RU" w:eastAsia="ru-RU"/>
        </w:rPr>
      </w:pPr>
    </w:p>
    <w:p w14:paraId="7B2F6129" w14:textId="77777777" w:rsidR="005213F7" w:rsidRDefault="005213F7" w:rsidP="00D06A30">
      <w:pPr>
        <w:spacing w:after="0"/>
        <w:jc w:val="center"/>
        <w:rPr>
          <w:rFonts w:eastAsia="Times New Roman" w:cs="Times New Roman"/>
          <w:color w:val="000000"/>
          <w:szCs w:val="28"/>
          <w:lang w:val="ru-RU" w:eastAsia="ru-RU"/>
        </w:rPr>
      </w:pPr>
    </w:p>
    <w:p w14:paraId="56BB5436" w14:textId="77777777" w:rsidR="005213F7" w:rsidRDefault="005213F7" w:rsidP="00D06A30">
      <w:pPr>
        <w:spacing w:after="0"/>
        <w:jc w:val="center"/>
        <w:rPr>
          <w:rFonts w:eastAsia="Times New Roman" w:cs="Times New Roman"/>
          <w:color w:val="000000"/>
          <w:szCs w:val="28"/>
          <w:lang w:val="ru-RU" w:eastAsia="ru-RU"/>
        </w:rPr>
      </w:pPr>
    </w:p>
    <w:p w14:paraId="22BAD719" w14:textId="77777777" w:rsidR="005213F7" w:rsidRDefault="005213F7" w:rsidP="00D06A30">
      <w:pPr>
        <w:spacing w:after="0"/>
        <w:jc w:val="center"/>
        <w:rPr>
          <w:rFonts w:eastAsia="Times New Roman" w:cs="Times New Roman"/>
          <w:color w:val="000000"/>
          <w:szCs w:val="28"/>
          <w:lang w:val="ru-RU" w:eastAsia="ru-RU"/>
        </w:rPr>
      </w:pPr>
    </w:p>
    <w:p w14:paraId="7F923753" w14:textId="77777777" w:rsidR="005213F7" w:rsidRDefault="005213F7" w:rsidP="00D06A30">
      <w:pPr>
        <w:spacing w:after="0"/>
        <w:jc w:val="center"/>
        <w:rPr>
          <w:rFonts w:eastAsia="Times New Roman" w:cs="Times New Roman"/>
          <w:color w:val="000000"/>
          <w:szCs w:val="28"/>
          <w:lang w:val="ru-RU" w:eastAsia="ru-RU"/>
        </w:rPr>
      </w:pPr>
    </w:p>
    <w:p w14:paraId="541D0D58" w14:textId="77777777" w:rsidR="005213F7" w:rsidRDefault="005213F7" w:rsidP="005213F7">
      <w:pPr>
        <w:spacing w:after="0"/>
        <w:rPr>
          <w:rFonts w:eastAsia="Times New Roman" w:cs="Times New Roman"/>
          <w:color w:val="000000"/>
          <w:szCs w:val="28"/>
          <w:lang w:val="ru-RU" w:eastAsia="ru-RU"/>
        </w:rPr>
      </w:pPr>
    </w:p>
    <w:p w14:paraId="14B5B68C" w14:textId="7995DCF4" w:rsidR="005213F7" w:rsidRPr="005213F7" w:rsidRDefault="00D06A30" w:rsidP="005213F7">
      <w:pPr>
        <w:spacing w:after="0"/>
        <w:jc w:val="center"/>
        <w:rPr>
          <w:rFonts w:eastAsia="Times New Roman" w:cs="Times New Roman"/>
          <w:color w:val="000000"/>
          <w:szCs w:val="28"/>
          <w:lang w:val="ru-RU" w:eastAsia="ru-RU"/>
        </w:rPr>
      </w:pPr>
      <w:r w:rsidRPr="00D06A30">
        <w:rPr>
          <w:rFonts w:eastAsia="Times New Roman" w:cs="Times New Roman"/>
          <w:color w:val="000000"/>
          <w:szCs w:val="28"/>
          <w:lang w:val="ru-RU" w:eastAsia="ru-RU"/>
        </w:rPr>
        <w:t>2025, Минск</w:t>
      </w:r>
      <w:r w:rsidRPr="00D06A30">
        <w:rPr>
          <w:lang w:val="ru-RU"/>
        </w:rPr>
        <w:br w:type="page"/>
      </w:r>
      <w:r w:rsidRPr="00D06A3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 1.</w:t>
      </w:r>
      <w:r w:rsidRPr="00D06A30">
        <w:rPr>
          <w:rFonts w:ascii="Times New Roman" w:hAnsi="Times New Roman" w:cs="Times New Roman"/>
          <w:sz w:val="28"/>
          <w:szCs w:val="28"/>
          <w:lang w:val="ru-RU"/>
        </w:rPr>
        <w:br/>
      </w:r>
      <w:r w:rsidR="005213F7" w:rsidRPr="005213F7">
        <w:rPr>
          <w:rStyle w:val="af6"/>
          <w:rFonts w:ascii="Segoe UI" w:hAnsi="Segoe UI" w:cs="Segoe UI"/>
          <w:color w:val="F8FAFF"/>
          <w:lang w:val="ru-RU"/>
        </w:rPr>
        <w:t>Личные:</w:t>
      </w:r>
    </w:p>
    <w:p w14:paraId="1A28D807" w14:textId="77777777" w:rsidR="005213F7" w:rsidRPr="005213F7" w:rsidRDefault="005213F7" w:rsidP="005213F7">
      <w:pPr>
        <w:pStyle w:val="ds-markdown-paragraph"/>
        <w:numPr>
          <w:ilvl w:val="1"/>
          <w:numId w:val="11"/>
        </w:numPr>
        <w:spacing w:before="0" w:beforeAutospacing="0" w:line="429" w:lineRule="atLeast"/>
        <w:rPr>
          <w:rFonts w:ascii="Segoe UI" w:hAnsi="Segoe UI" w:cs="Segoe UI"/>
          <w:color w:val="000000" w:themeColor="text1"/>
        </w:rPr>
      </w:pPr>
      <w:r w:rsidRPr="005213F7">
        <w:rPr>
          <w:rFonts w:ascii="Segoe UI" w:hAnsi="Segoe UI" w:cs="Segoe UI"/>
          <w:color w:val="000000" w:themeColor="text1"/>
        </w:rPr>
        <w:t>Плохая организация времени → хаотичная работа.</w:t>
      </w:r>
    </w:p>
    <w:p w14:paraId="2BF43CBE" w14:textId="77777777" w:rsidR="005213F7" w:rsidRPr="005213F7" w:rsidRDefault="005213F7" w:rsidP="005213F7">
      <w:pPr>
        <w:pStyle w:val="ds-markdown-paragraph"/>
        <w:numPr>
          <w:ilvl w:val="1"/>
          <w:numId w:val="11"/>
        </w:numPr>
        <w:spacing w:before="0" w:beforeAutospacing="0" w:line="429" w:lineRule="atLeast"/>
        <w:rPr>
          <w:rFonts w:ascii="Segoe UI" w:hAnsi="Segoe UI" w:cs="Segoe UI"/>
          <w:color w:val="000000" w:themeColor="text1"/>
        </w:rPr>
      </w:pPr>
      <w:r w:rsidRPr="005213F7">
        <w:rPr>
          <w:rFonts w:ascii="Segoe UI" w:hAnsi="Segoe UI" w:cs="Segoe UI"/>
          <w:color w:val="000000" w:themeColor="text1"/>
        </w:rPr>
        <w:t>Недостаток мотивации → прокрастинация.</w:t>
      </w:r>
    </w:p>
    <w:p w14:paraId="53CB0157" w14:textId="77777777" w:rsidR="005213F7" w:rsidRPr="005213F7" w:rsidRDefault="005213F7" w:rsidP="005213F7">
      <w:pPr>
        <w:pStyle w:val="ds-markdown-paragraph"/>
        <w:numPr>
          <w:ilvl w:val="1"/>
          <w:numId w:val="11"/>
        </w:numPr>
        <w:spacing w:before="0" w:beforeAutospacing="0" w:line="429" w:lineRule="atLeast"/>
        <w:rPr>
          <w:rFonts w:ascii="Segoe UI" w:hAnsi="Segoe UI" w:cs="Segoe UI"/>
          <w:color w:val="000000" w:themeColor="text1"/>
        </w:rPr>
      </w:pPr>
      <w:r w:rsidRPr="005213F7">
        <w:rPr>
          <w:rFonts w:ascii="Segoe UI" w:hAnsi="Segoe UI" w:cs="Segoe UI"/>
          <w:color w:val="000000" w:themeColor="text1"/>
        </w:rPr>
        <w:t>Усталость → снижение продуктивности.</w:t>
      </w:r>
    </w:p>
    <w:p w14:paraId="2DFF48EA" w14:textId="77777777" w:rsidR="005213F7" w:rsidRPr="005213F7" w:rsidRDefault="005213F7" w:rsidP="005213F7">
      <w:pPr>
        <w:pStyle w:val="ds-markdown-paragraph"/>
        <w:numPr>
          <w:ilvl w:val="0"/>
          <w:numId w:val="11"/>
        </w:numPr>
        <w:spacing w:before="0" w:beforeAutospacing="0" w:after="60" w:afterAutospacing="0" w:line="429" w:lineRule="atLeast"/>
        <w:rPr>
          <w:rFonts w:ascii="Segoe UI" w:hAnsi="Segoe UI" w:cs="Segoe UI"/>
          <w:color w:val="000000" w:themeColor="text1"/>
        </w:rPr>
      </w:pPr>
      <w:r w:rsidRPr="005213F7">
        <w:rPr>
          <w:rStyle w:val="af6"/>
          <w:rFonts w:ascii="Segoe UI" w:hAnsi="Segoe UI" w:cs="Segoe UI"/>
          <w:color w:val="000000" w:themeColor="text1"/>
        </w:rPr>
        <w:t>Учебные:</w:t>
      </w:r>
    </w:p>
    <w:p w14:paraId="359CF879" w14:textId="77777777" w:rsidR="005213F7" w:rsidRPr="005213F7" w:rsidRDefault="005213F7" w:rsidP="005213F7">
      <w:pPr>
        <w:pStyle w:val="ds-markdown-paragraph"/>
        <w:numPr>
          <w:ilvl w:val="1"/>
          <w:numId w:val="11"/>
        </w:numPr>
        <w:spacing w:before="0" w:beforeAutospacing="0" w:line="429" w:lineRule="atLeast"/>
        <w:rPr>
          <w:rFonts w:ascii="Segoe UI" w:hAnsi="Segoe UI" w:cs="Segoe UI"/>
          <w:color w:val="000000" w:themeColor="text1"/>
        </w:rPr>
      </w:pPr>
      <w:r w:rsidRPr="005213F7">
        <w:rPr>
          <w:rFonts w:ascii="Segoe UI" w:hAnsi="Segoe UI" w:cs="Segoe UI"/>
          <w:color w:val="000000" w:themeColor="text1"/>
        </w:rPr>
        <w:t>Сложность материала → затягивание сроков.</w:t>
      </w:r>
    </w:p>
    <w:p w14:paraId="61F50E06" w14:textId="77777777" w:rsidR="005213F7" w:rsidRPr="005213F7" w:rsidRDefault="005213F7" w:rsidP="005213F7">
      <w:pPr>
        <w:pStyle w:val="ds-markdown-paragraph"/>
        <w:numPr>
          <w:ilvl w:val="1"/>
          <w:numId w:val="11"/>
        </w:numPr>
        <w:spacing w:before="0" w:beforeAutospacing="0" w:line="429" w:lineRule="atLeast"/>
        <w:rPr>
          <w:rFonts w:ascii="Segoe UI" w:hAnsi="Segoe UI" w:cs="Segoe UI"/>
          <w:color w:val="000000" w:themeColor="text1"/>
        </w:rPr>
      </w:pPr>
      <w:r w:rsidRPr="005213F7">
        <w:rPr>
          <w:rFonts w:ascii="Segoe UI" w:hAnsi="Segoe UI" w:cs="Segoe UI"/>
          <w:color w:val="000000" w:themeColor="text1"/>
        </w:rPr>
        <w:t>Непонимание требований преподавателя → переделки.</w:t>
      </w:r>
    </w:p>
    <w:p w14:paraId="1127F4BE" w14:textId="77777777" w:rsidR="005213F7" w:rsidRPr="005213F7" w:rsidRDefault="005213F7" w:rsidP="005213F7">
      <w:pPr>
        <w:pStyle w:val="ds-markdown-paragraph"/>
        <w:numPr>
          <w:ilvl w:val="1"/>
          <w:numId w:val="11"/>
        </w:numPr>
        <w:spacing w:before="0" w:beforeAutospacing="0" w:line="429" w:lineRule="atLeast"/>
        <w:rPr>
          <w:rFonts w:ascii="Segoe UI" w:hAnsi="Segoe UI" w:cs="Segoe UI"/>
          <w:color w:val="000000" w:themeColor="text1"/>
        </w:rPr>
      </w:pPr>
      <w:r w:rsidRPr="005213F7">
        <w:rPr>
          <w:rFonts w:ascii="Segoe UI" w:hAnsi="Segoe UI" w:cs="Segoe UI"/>
          <w:color w:val="000000" w:themeColor="text1"/>
        </w:rPr>
        <w:t>Большая нагрузка по другим предметам → нехватка времени.</w:t>
      </w:r>
    </w:p>
    <w:p w14:paraId="44E4DA77" w14:textId="77777777" w:rsidR="005213F7" w:rsidRPr="005213F7" w:rsidRDefault="005213F7" w:rsidP="005213F7">
      <w:pPr>
        <w:pStyle w:val="ds-markdown-paragraph"/>
        <w:numPr>
          <w:ilvl w:val="0"/>
          <w:numId w:val="11"/>
        </w:numPr>
        <w:spacing w:before="0" w:beforeAutospacing="0" w:after="60" w:afterAutospacing="0" w:line="429" w:lineRule="atLeast"/>
        <w:rPr>
          <w:rFonts w:ascii="Segoe UI" w:hAnsi="Segoe UI" w:cs="Segoe UI"/>
          <w:color w:val="000000" w:themeColor="text1"/>
        </w:rPr>
      </w:pPr>
      <w:r w:rsidRPr="005213F7">
        <w:rPr>
          <w:rStyle w:val="af6"/>
          <w:rFonts w:ascii="Segoe UI" w:hAnsi="Segoe UI" w:cs="Segoe UI"/>
          <w:color w:val="000000" w:themeColor="text1"/>
        </w:rPr>
        <w:t>Внешние:</w:t>
      </w:r>
    </w:p>
    <w:p w14:paraId="1A9DDEF9" w14:textId="77777777" w:rsidR="005213F7" w:rsidRPr="005213F7" w:rsidRDefault="005213F7" w:rsidP="005213F7">
      <w:pPr>
        <w:pStyle w:val="ds-markdown-paragraph"/>
        <w:numPr>
          <w:ilvl w:val="1"/>
          <w:numId w:val="11"/>
        </w:numPr>
        <w:spacing w:before="0" w:beforeAutospacing="0" w:line="429" w:lineRule="atLeast"/>
        <w:rPr>
          <w:rFonts w:ascii="Segoe UI" w:hAnsi="Segoe UI" w:cs="Segoe UI"/>
          <w:color w:val="000000" w:themeColor="text1"/>
        </w:rPr>
      </w:pPr>
      <w:r w:rsidRPr="005213F7">
        <w:rPr>
          <w:rFonts w:ascii="Segoe UI" w:hAnsi="Segoe UI" w:cs="Segoe UI"/>
          <w:color w:val="000000" w:themeColor="text1"/>
        </w:rPr>
        <w:t>Проблемы со здоровьем → вынужденные перерывы.</w:t>
      </w:r>
    </w:p>
    <w:p w14:paraId="357FC4D5" w14:textId="77777777" w:rsidR="005213F7" w:rsidRPr="005213F7" w:rsidRDefault="005213F7" w:rsidP="005213F7">
      <w:pPr>
        <w:pStyle w:val="ds-markdown-paragraph"/>
        <w:numPr>
          <w:ilvl w:val="1"/>
          <w:numId w:val="11"/>
        </w:numPr>
        <w:spacing w:before="0" w:beforeAutospacing="0" w:line="429" w:lineRule="atLeast"/>
        <w:rPr>
          <w:rFonts w:ascii="Segoe UI" w:hAnsi="Segoe UI" w:cs="Segoe UI"/>
          <w:color w:val="000000" w:themeColor="text1"/>
        </w:rPr>
      </w:pPr>
      <w:r w:rsidRPr="005213F7">
        <w:rPr>
          <w:rFonts w:ascii="Segoe UI" w:hAnsi="Segoe UI" w:cs="Segoe UI"/>
          <w:color w:val="000000" w:themeColor="text1"/>
        </w:rPr>
        <w:t>Технические проблемы (поломка компьютера) → потеря данных.</w:t>
      </w:r>
    </w:p>
    <w:p w14:paraId="01AEF912" w14:textId="77777777" w:rsidR="005213F7" w:rsidRPr="005213F7" w:rsidRDefault="005213F7" w:rsidP="005213F7">
      <w:pPr>
        <w:pStyle w:val="ds-markdown-paragraph"/>
        <w:numPr>
          <w:ilvl w:val="1"/>
          <w:numId w:val="11"/>
        </w:numPr>
        <w:spacing w:before="0" w:beforeAutospacing="0" w:line="429" w:lineRule="atLeast"/>
        <w:rPr>
          <w:rFonts w:ascii="Segoe UI" w:hAnsi="Segoe UI" w:cs="Segoe UI"/>
          <w:color w:val="000000" w:themeColor="text1"/>
        </w:rPr>
      </w:pPr>
      <w:r w:rsidRPr="005213F7">
        <w:rPr>
          <w:rFonts w:ascii="Segoe UI" w:hAnsi="Segoe UI" w:cs="Segoe UI"/>
          <w:color w:val="000000" w:themeColor="text1"/>
        </w:rPr>
        <w:t>Отсутствие доступа к литературе → невозможность выполнения работы.</w:t>
      </w:r>
    </w:p>
    <w:p w14:paraId="782DC6E5" w14:textId="1EF396FE" w:rsidR="00D06A30" w:rsidRPr="005213F7" w:rsidRDefault="005213F7" w:rsidP="00D06A30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213F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1F45BFA" wp14:editId="2A8B27E5">
            <wp:extent cx="5939790" cy="21539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459E" w14:textId="77777777" w:rsidR="00D06A30" w:rsidRDefault="00D06A30" w:rsidP="00D06A30">
      <w:pPr>
        <w:spacing w:line="259" w:lineRule="auto"/>
        <w:rPr>
          <w:lang w:val="ru-RU"/>
        </w:rPr>
      </w:pPr>
    </w:p>
    <w:p w14:paraId="5EDCF8D7" w14:textId="7DE81F10" w:rsidR="00D06A30" w:rsidRDefault="00D06A30" w:rsidP="00D06A30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br/>
      </w:r>
      <w:r w:rsidRPr="00D06A30">
        <w:rPr>
          <w:rFonts w:ascii="Times New Roman" w:hAnsi="Times New Roman" w:cs="Times New Roman"/>
          <w:b/>
          <w:sz w:val="28"/>
          <w:szCs w:val="28"/>
          <w:lang w:val="ru-RU"/>
        </w:rPr>
        <w:t>Задание 2.</w:t>
      </w:r>
      <w:r w:rsidRPr="00D06A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584E23D" w14:textId="77777777" w:rsidR="005213F7" w:rsidRPr="005213F7" w:rsidRDefault="005213F7" w:rsidP="005213F7">
      <w:pPr>
        <w:numPr>
          <w:ilvl w:val="0"/>
          <w:numId w:val="12"/>
        </w:numPr>
        <w:spacing w:after="100" w:afterAutospacing="1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</w:pPr>
      <w:r w:rsidRPr="005213F7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Плохая организация времени (72).</w:t>
      </w:r>
    </w:p>
    <w:p w14:paraId="25E7FA54" w14:textId="77777777" w:rsidR="005213F7" w:rsidRPr="005213F7" w:rsidRDefault="005213F7" w:rsidP="005213F7">
      <w:pPr>
        <w:numPr>
          <w:ilvl w:val="0"/>
          <w:numId w:val="12"/>
        </w:numPr>
        <w:spacing w:after="100" w:afterAutospacing="1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</w:pPr>
      <w:r w:rsidRPr="005213F7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Непонимание требований преподавателя (63).</w:t>
      </w:r>
    </w:p>
    <w:p w14:paraId="1158317C" w14:textId="77777777" w:rsidR="00C06F93" w:rsidRDefault="00C06F93" w:rsidP="00D06A30">
      <w:pPr>
        <w:spacing w:line="259" w:lineRule="auto"/>
        <w:rPr>
          <w:lang w:val="ru-RU"/>
        </w:rPr>
      </w:pPr>
    </w:p>
    <w:p w14:paraId="7F6F1BBD" w14:textId="77777777" w:rsidR="00C06F93" w:rsidRDefault="00C06F93" w:rsidP="00D06A30">
      <w:pPr>
        <w:spacing w:line="259" w:lineRule="auto"/>
        <w:rPr>
          <w:lang w:val="ru-RU"/>
        </w:rPr>
      </w:pP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3837"/>
        <w:gridCol w:w="2049"/>
        <w:gridCol w:w="2073"/>
        <w:gridCol w:w="1385"/>
      </w:tblGrid>
      <w:tr w:rsidR="005213F7" w14:paraId="0E894B80" w14:textId="77777777" w:rsidTr="005213F7">
        <w:tc>
          <w:tcPr>
            <w:tcW w:w="3837" w:type="dxa"/>
            <w:vAlign w:val="center"/>
          </w:tcPr>
          <w:p w14:paraId="64881C9E" w14:textId="23CF392F" w:rsidR="005213F7" w:rsidRPr="005213F7" w:rsidRDefault="005213F7" w:rsidP="005213F7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5213F7"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  <w:t>Риск</w:t>
            </w:r>
            <w:proofErr w:type="spellEnd"/>
          </w:p>
        </w:tc>
        <w:tc>
          <w:tcPr>
            <w:tcW w:w="2049" w:type="dxa"/>
            <w:vAlign w:val="center"/>
          </w:tcPr>
          <w:p w14:paraId="54BEB615" w14:textId="06A01C78" w:rsidR="005213F7" w:rsidRPr="005213F7" w:rsidRDefault="005213F7" w:rsidP="005213F7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5213F7"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  <w:t>Вероятность</w:t>
            </w:r>
            <w:proofErr w:type="spellEnd"/>
            <w:r w:rsidRPr="005213F7"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  <w:t xml:space="preserve"> (1-10)</w:t>
            </w:r>
          </w:p>
        </w:tc>
        <w:tc>
          <w:tcPr>
            <w:tcW w:w="2073" w:type="dxa"/>
            <w:vAlign w:val="center"/>
          </w:tcPr>
          <w:p w14:paraId="335C37EB" w14:textId="4F5A75AB" w:rsidR="005213F7" w:rsidRPr="005213F7" w:rsidRDefault="005213F7" w:rsidP="005213F7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5213F7"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  <w:t>Последствия</w:t>
            </w:r>
            <w:proofErr w:type="spellEnd"/>
            <w:r w:rsidRPr="005213F7"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  <w:t xml:space="preserve"> (1-10)</w:t>
            </w:r>
          </w:p>
        </w:tc>
        <w:tc>
          <w:tcPr>
            <w:tcW w:w="1385" w:type="dxa"/>
            <w:vAlign w:val="center"/>
          </w:tcPr>
          <w:p w14:paraId="73DA089C" w14:textId="0FB39F1A" w:rsidR="005213F7" w:rsidRPr="005213F7" w:rsidRDefault="005213F7" w:rsidP="005213F7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5213F7"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  <w:t>Важность</w:t>
            </w:r>
            <w:proofErr w:type="spellEnd"/>
            <w:r w:rsidRPr="005213F7"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  <w:t xml:space="preserve"> (В×П)</w:t>
            </w:r>
          </w:p>
        </w:tc>
      </w:tr>
      <w:tr w:rsidR="005213F7" w14:paraId="7F78A0B6" w14:textId="77777777" w:rsidTr="005213F7">
        <w:tc>
          <w:tcPr>
            <w:tcW w:w="3837" w:type="dxa"/>
            <w:vAlign w:val="center"/>
          </w:tcPr>
          <w:p w14:paraId="442226AC" w14:textId="7A5D0571" w:rsidR="005213F7" w:rsidRPr="005213F7" w:rsidRDefault="005213F7" w:rsidP="005213F7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5213F7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Плохая</w:t>
            </w:r>
            <w:proofErr w:type="spellEnd"/>
            <w:r w:rsidRPr="005213F7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5213F7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организация</w:t>
            </w:r>
            <w:proofErr w:type="spellEnd"/>
            <w:r w:rsidRPr="005213F7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5213F7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времени</w:t>
            </w:r>
            <w:proofErr w:type="spellEnd"/>
          </w:p>
        </w:tc>
        <w:tc>
          <w:tcPr>
            <w:tcW w:w="2049" w:type="dxa"/>
            <w:vAlign w:val="center"/>
          </w:tcPr>
          <w:p w14:paraId="6D325EA9" w14:textId="62A5BE4A" w:rsidR="005213F7" w:rsidRPr="005213F7" w:rsidRDefault="005213F7" w:rsidP="005213F7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213F7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9</w:t>
            </w:r>
          </w:p>
        </w:tc>
        <w:tc>
          <w:tcPr>
            <w:tcW w:w="2073" w:type="dxa"/>
            <w:vAlign w:val="center"/>
          </w:tcPr>
          <w:p w14:paraId="406672DB" w14:textId="13D48987" w:rsidR="005213F7" w:rsidRPr="005213F7" w:rsidRDefault="005213F7" w:rsidP="005213F7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213F7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8</w:t>
            </w:r>
          </w:p>
        </w:tc>
        <w:tc>
          <w:tcPr>
            <w:tcW w:w="1385" w:type="dxa"/>
            <w:vAlign w:val="center"/>
          </w:tcPr>
          <w:p w14:paraId="3550FFF8" w14:textId="0E750434" w:rsidR="005213F7" w:rsidRPr="005213F7" w:rsidRDefault="005213F7" w:rsidP="005213F7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213F7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72</w:t>
            </w:r>
          </w:p>
        </w:tc>
      </w:tr>
      <w:tr w:rsidR="005213F7" w14:paraId="2A4262FA" w14:textId="77777777" w:rsidTr="005213F7">
        <w:tc>
          <w:tcPr>
            <w:tcW w:w="3837" w:type="dxa"/>
            <w:vAlign w:val="center"/>
          </w:tcPr>
          <w:p w14:paraId="51BA5B3B" w14:textId="369BEBBE" w:rsidR="005213F7" w:rsidRPr="005213F7" w:rsidRDefault="005213F7" w:rsidP="005213F7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5213F7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lastRenderedPageBreak/>
              <w:t>Непонимание</w:t>
            </w:r>
            <w:proofErr w:type="spellEnd"/>
            <w:r w:rsidRPr="005213F7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5213F7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требований</w:t>
            </w:r>
            <w:proofErr w:type="spellEnd"/>
            <w:r w:rsidRPr="005213F7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5213F7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преподавателя</w:t>
            </w:r>
            <w:proofErr w:type="spellEnd"/>
          </w:p>
        </w:tc>
        <w:tc>
          <w:tcPr>
            <w:tcW w:w="2049" w:type="dxa"/>
            <w:vAlign w:val="center"/>
          </w:tcPr>
          <w:p w14:paraId="754ABCAC" w14:textId="6CEE20F7" w:rsidR="005213F7" w:rsidRPr="005213F7" w:rsidRDefault="005213F7" w:rsidP="005213F7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213F7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7</w:t>
            </w:r>
          </w:p>
        </w:tc>
        <w:tc>
          <w:tcPr>
            <w:tcW w:w="2073" w:type="dxa"/>
            <w:vAlign w:val="center"/>
          </w:tcPr>
          <w:p w14:paraId="4F35154F" w14:textId="1979A6C9" w:rsidR="005213F7" w:rsidRPr="005213F7" w:rsidRDefault="005213F7" w:rsidP="005213F7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213F7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9</w:t>
            </w:r>
          </w:p>
        </w:tc>
        <w:tc>
          <w:tcPr>
            <w:tcW w:w="1385" w:type="dxa"/>
            <w:vAlign w:val="center"/>
          </w:tcPr>
          <w:p w14:paraId="427F573C" w14:textId="7E02A448" w:rsidR="005213F7" w:rsidRPr="005213F7" w:rsidRDefault="005213F7" w:rsidP="005213F7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213F7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63</w:t>
            </w:r>
          </w:p>
        </w:tc>
      </w:tr>
      <w:tr w:rsidR="005213F7" w14:paraId="7B5D2A76" w14:textId="77777777" w:rsidTr="005213F7">
        <w:tc>
          <w:tcPr>
            <w:tcW w:w="3837" w:type="dxa"/>
            <w:vAlign w:val="center"/>
          </w:tcPr>
          <w:p w14:paraId="4FDBE3EA" w14:textId="381B959A" w:rsidR="005213F7" w:rsidRPr="005213F7" w:rsidRDefault="005213F7" w:rsidP="005213F7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213F7">
              <w:rPr>
                <w:rFonts w:ascii="Segoe UI" w:hAnsi="Segoe UI" w:cs="Segoe UI"/>
                <w:color w:val="000000" w:themeColor="text1"/>
                <w:sz w:val="23"/>
                <w:szCs w:val="23"/>
                <w:lang w:val="ru-RU"/>
              </w:rPr>
              <w:t>Большая нагрузка по другим предметам</w:t>
            </w:r>
          </w:p>
        </w:tc>
        <w:tc>
          <w:tcPr>
            <w:tcW w:w="2049" w:type="dxa"/>
            <w:vAlign w:val="center"/>
          </w:tcPr>
          <w:p w14:paraId="41C372B5" w14:textId="62E0DD40" w:rsidR="005213F7" w:rsidRPr="005213F7" w:rsidRDefault="005213F7" w:rsidP="005213F7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213F7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8</w:t>
            </w:r>
          </w:p>
        </w:tc>
        <w:tc>
          <w:tcPr>
            <w:tcW w:w="2073" w:type="dxa"/>
            <w:vAlign w:val="center"/>
          </w:tcPr>
          <w:p w14:paraId="02145669" w14:textId="508B6C54" w:rsidR="005213F7" w:rsidRPr="005213F7" w:rsidRDefault="005213F7" w:rsidP="005213F7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213F7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7</w:t>
            </w:r>
          </w:p>
        </w:tc>
        <w:tc>
          <w:tcPr>
            <w:tcW w:w="1385" w:type="dxa"/>
            <w:vAlign w:val="center"/>
          </w:tcPr>
          <w:p w14:paraId="6143A6A6" w14:textId="79C75541" w:rsidR="005213F7" w:rsidRPr="005213F7" w:rsidRDefault="005213F7" w:rsidP="005213F7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213F7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56</w:t>
            </w:r>
          </w:p>
        </w:tc>
      </w:tr>
    </w:tbl>
    <w:p w14:paraId="658A2956" w14:textId="77777777" w:rsidR="00D06A30" w:rsidRPr="00C06F93" w:rsidRDefault="00D06A30" w:rsidP="00D06A30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06A30">
        <w:rPr>
          <w:lang w:val="ru-RU"/>
        </w:rPr>
        <w:br/>
      </w:r>
      <w:r w:rsidRPr="00D06A30">
        <w:rPr>
          <w:lang w:val="ru-RU"/>
        </w:rPr>
        <w:br/>
      </w:r>
      <w:r w:rsidRPr="00C06F93">
        <w:rPr>
          <w:rFonts w:ascii="Times New Roman" w:hAnsi="Times New Roman" w:cs="Times New Roman"/>
          <w:b/>
          <w:sz w:val="28"/>
          <w:szCs w:val="28"/>
          <w:lang w:val="ru-RU"/>
        </w:rPr>
        <w:t>Вывод: два наиболее важных риска:</w:t>
      </w:r>
      <w:r w:rsidRPr="00C06F93">
        <w:rPr>
          <w:rFonts w:ascii="Times New Roman" w:hAnsi="Times New Roman" w:cs="Times New Roman"/>
          <w:sz w:val="28"/>
          <w:szCs w:val="28"/>
          <w:lang w:val="ru-RU"/>
        </w:rPr>
        <w:br/>
        <w:t>1. Ошибка сотрудника при оформлении тура (важность = 20)</w:t>
      </w:r>
      <w:r w:rsidRPr="00C06F93">
        <w:rPr>
          <w:rFonts w:ascii="Times New Roman" w:hAnsi="Times New Roman" w:cs="Times New Roman"/>
          <w:sz w:val="28"/>
          <w:szCs w:val="28"/>
          <w:lang w:val="ru-RU"/>
        </w:rPr>
        <w:br/>
        <w:t>2. Отмена рейса авиакомпанией (важность = 15)</w:t>
      </w:r>
    </w:p>
    <w:p w14:paraId="0060B468" w14:textId="77777777" w:rsidR="00D06A30" w:rsidRPr="00D06A30" w:rsidRDefault="00D06A30" w:rsidP="00D06A30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6A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6A30">
        <w:rPr>
          <w:rFonts w:ascii="Times New Roman" w:hAnsi="Times New Roman" w:cs="Times New Roman"/>
          <w:b/>
          <w:sz w:val="28"/>
          <w:szCs w:val="28"/>
          <w:lang w:val="ru-RU"/>
        </w:rPr>
        <w:t>Задание 3.</w:t>
      </w:r>
    </w:p>
    <w:p w14:paraId="61FD4BCC" w14:textId="77777777" w:rsidR="005213F7" w:rsidRPr="005213F7" w:rsidRDefault="005213F7" w:rsidP="005213F7">
      <w:pPr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</w:pPr>
      <w:r w:rsidRPr="005213F7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ru-RU" w:eastAsia="ru-RU"/>
        </w:rPr>
        <w:t>1. Плохая организация времени</w:t>
      </w:r>
    </w:p>
    <w:p w14:paraId="4D51CB51" w14:textId="77777777" w:rsidR="005213F7" w:rsidRPr="005213F7" w:rsidRDefault="005213F7" w:rsidP="005213F7">
      <w:pPr>
        <w:numPr>
          <w:ilvl w:val="0"/>
          <w:numId w:val="13"/>
        </w:numPr>
        <w:spacing w:after="60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</w:pPr>
      <w:r w:rsidRPr="005213F7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ru-RU" w:eastAsia="ru-RU"/>
        </w:rPr>
        <w:t>Стратегия:</w:t>
      </w:r>
      <w:r w:rsidRPr="005213F7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 Снижение риска.</w:t>
      </w:r>
    </w:p>
    <w:p w14:paraId="55F1C614" w14:textId="77777777" w:rsidR="005213F7" w:rsidRPr="005213F7" w:rsidRDefault="005213F7" w:rsidP="005213F7">
      <w:pPr>
        <w:numPr>
          <w:ilvl w:val="1"/>
          <w:numId w:val="13"/>
        </w:numPr>
        <w:spacing w:after="100" w:afterAutospacing="1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</w:pPr>
      <w:r w:rsidRPr="005213F7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Составить четкий график работы с дедлайнами для каждого раздела.</w:t>
      </w:r>
    </w:p>
    <w:p w14:paraId="3748DD6F" w14:textId="77777777" w:rsidR="005213F7" w:rsidRPr="005213F7" w:rsidRDefault="005213F7" w:rsidP="005213F7">
      <w:pPr>
        <w:numPr>
          <w:ilvl w:val="1"/>
          <w:numId w:val="13"/>
        </w:numPr>
        <w:spacing w:after="100" w:afterAutospacing="1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</w:pPr>
      <w:r w:rsidRPr="005213F7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 xml:space="preserve">Использовать техники тайм-менеджмента (например, </w:t>
      </w:r>
      <w:proofErr w:type="spellStart"/>
      <w:r w:rsidRPr="005213F7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Pomodoro</w:t>
      </w:r>
      <w:proofErr w:type="spellEnd"/>
      <w:r w:rsidRPr="005213F7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).</w:t>
      </w:r>
    </w:p>
    <w:p w14:paraId="0163C1F2" w14:textId="77777777" w:rsidR="005213F7" w:rsidRPr="005213F7" w:rsidRDefault="005213F7" w:rsidP="005213F7">
      <w:pPr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</w:pPr>
      <w:r w:rsidRPr="005213F7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ru-RU" w:eastAsia="ru-RU"/>
        </w:rPr>
        <w:t>2. Непонимание требований преподавателя</w:t>
      </w:r>
    </w:p>
    <w:p w14:paraId="6B14137D" w14:textId="77777777" w:rsidR="005213F7" w:rsidRPr="005213F7" w:rsidRDefault="005213F7" w:rsidP="005213F7">
      <w:pPr>
        <w:numPr>
          <w:ilvl w:val="0"/>
          <w:numId w:val="14"/>
        </w:numPr>
        <w:spacing w:after="60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</w:pPr>
      <w:r w:rsidRPr="005213F7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ru-RU" w:eastAsia="ru-RU"/>
        </w:rPr>
        <w:t>Стратегия:</w:t>
      </w:r>
      <w:r w:rsidRPr="005213F7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 Передача ответственности.</w:t>
      </w:r>
    </w:p>
    <w:p w14:paraId="7C3C938D" w14:textId="77777777" w:rsidR="005213F7" w:rsidRPr="005213F7" w:rsidRDefault="005213F7" w:rsidP="005213F7">
      <w:pPr>
        <w:numPr>
          <w:ilvl w:val="1"/>
          <w:numId w:val="14"/>
        </w:numPr>
        <w:spacing w:after="100" w:afterAutospacing="1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</w:pPr>
      <w:r w:rsidRPr="005213F7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Регулярно консультироваться с преподавателем для уточнения требований.</w:t>
      </w:r>
    </w:p>
    <w:p w14:paraId="3AF5783E" w14:textId="77777777" w:rsidR="005213F7" w:rsidRPr="005213F7" w:rsidRDefault="005213F7" w:rsidP="005213F7">
      <w:pPr>
        <w:numPr>
          <w:ilvl w:val="1"/>
          <w:numId w:val="14"/>
        </w:numPr>
        <w:spacing w:after="100" w:afterAutospacing="1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</w:pPr>
      <w:r w:rsidRPr="005213F7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 xml:space="preserve">Фиксировать все согласования в письменном виде (например, </w:t>
      </w:r>
      <w:proofErr w:type="spellStart"/>
      <w:r w:rsidRPr="005213F7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email</w:t>
      </w:r>
      <w:proofErr w:type="spellEnd"/>
      <w:r w:rsidRPr="005213F7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).</w:t>
      </w:r>
    </w:p>
    <w:p w14:paraId="7612AB47" w14:textId="77777777" w:rsidR="005213F7" w:rsidRPr="005213F7" w:rsidRDefault="005213F7" w:rsidP="005213F7">
      <w:pPr>
        <w:spacing w:before="206" w:after="206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</w:pPr>
      <w:r w:rsidRPr="005213F7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ru-RU" w:eastAsia="ru-RU"/>
        </w:rPr>
        <w:t>3. Большая нагрузка по другим предметам</w:t>
      </w:r>
    </w:p>
    <w:p w14:paraId="4541AAF1" w14:textId="77777777" w:rsidR="005213F7" w:rsidRPr="005213F7" w:rsidRDefault="005213F7" w:rsidP="005213F7">
      <w:pPr>
        <w:numPr>
          <w:ilvl w:val="0"/>
          <w:numId w:val="15"/>
        </w:numPr>
        <w:spacing w:after="60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</w:pPr>
      <w:r w:rsidRPr="005213F7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ru-RU" w:eastAsia="ru-RU"/>
        </w:rPr>
        <w:t>Стратегия:</w:t>
      </w:r>
      <w:r w:rsidRPr="005213F7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 Активное принятие.</w:t>
      </w:r>
    </w:p>
    <w:p w14:paraId="0347CBFA" w14:textId="77777777" w:rsidR="005213F7" w:rsidRPr="005213F7" w:rsidRDefault="005213F7" w:rsidP="005213F7">
      <w:pPr>
        <w:numPr>
          <w:ilvl w:val="1"/>
          <w:numId w:val="15"/>
        </w:numPr>
        <w:spacing w:after="100" w:afterAutospacing="1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</w:pPr>
      <w:r w:rsidRPr="005213F7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Выделить приоритетные задачи и распределить время между предметами.</w:t>
      </w:r>
    </w:p>
    <w:p w14:paraId="7468E2ED" w14:textId="77777777" w:rsidR="005213F7" w:rsidRPr="005213F7" w:rsidRDefault="005213F7" w:rsidP="005213F7">
      <w:pPr>
        <w:numPr>
          <w:ilvl w:val="1"/>
          <w:numId w:val="15"/>
        </w:numPr>
        <w:spacing w:after="100" w:afterAutospacing="1" w:line="429" w:lineRule="atLeast"/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</w:pPr>
      <w:r w:rsidRPr="005213F7">
        <w:rPr>
          <w:rFonts w:ascii="Segoe UI" w:eastAsia="Times New Roman" w:hAnsi="Segoe UI" w:cs="Segoe UI"/>
          <w:color w:val="000000" w:themeColor="text1"/>
          <w:sz w:val="24"/>
          <w:szCs w:val="24"/>
          <w:lang w:val="ru-RU" w:eastAsia="ru-RU"/>
        </w:rPr>
        <w:t>Использовать выходные для интенсивной работы над курсовой.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213F7" w14:paraId="30BEAD02" w14:textId="77777777" w:rsidTr="008F53C8">
        <w:tc>
          <w:tcPr>
            <w:tcW w:w="3114" w:type="dxa"/>
            <w:vAlign w:val="center"/>
          </w:tcPr>
          <w:p w14:paraId="71096155" w14:textId="54A1FA78" w:rsidR="005213F7" w:rsidRPr="005213F7" w:rsidRDefault="005213F7" w:rsidP="005213F7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5213F7"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  <w:t>Риск</w:t>
            </w:r>
            <w:proofErr w:type="spellEnd"/>
          </w:p>
        </w:tc>
        <w:tc>
          <w:tcPr>
            <w:tcW w:w="3115" w:type="dxa"/>
            <w:vAlign w:val="center"/>
          </w:tcPr>
          <w:p w14:paraId="0FE7FDC2" w14:textId="6512B824" w:rsidR="005213F7" w:rsidRPr="005213F7" w:rsidRDefault="005213F7" w:rsidP="005213F7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5213F7"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  <w:t>Мероприятия</w:t>
            </w:r>
            <w:proofErr w:type="spellEnd"/>
            <w:r w:rsidRPr="005213F7"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5213F7"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  <w:t>по</w:t>
            </w:r>
            <w:proofErr w:type="spellEnd"/>
            <w:r w:rsidRPr="005213F7"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5213F7"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  <w:t>снижению</w:t>
            </w:r>
            <w:proofErr w:type="spellEnd"/>
          </w:p>
        </w:tc>
        <w:tc>
          <w:tcPr>
            <w:tcW w:w="3115" w:type="dxa"/>
            <w:vAlign w:val="center"/>
          </w:tcPr>
          <w:p w14:paraId="51FEA2F7" w14:textId="1A2F2229" w:rsidR="005213F7" w:rsidRPr="005213F7" w:rsidRDefault="005213F7" w:rsidP="005213F7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5213F7"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  <w:t>Мероприятия</w:t>
            </w:r>
            <w:proofErr w:type="spellEnd"/>
            <w:r w:rsidRPr="005213F7"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5213F7"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  <w:t>при</w:t>
            </w:r>
            <w:proofErr w:type="spellEnd"/>
            <w:r w:rsidRPr="005213F7"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5213F7">
              <w:rPr>
                <w:rFonts w:ascii="Segoe UI" w:hAnsi="Segoe UI" w:cs="Segoe UI"/>
                <w:b/>
                <w:bCs/>
                <w:color w:val="000000" w:themeColor="text1"/>
                <w:sz w:val="23"/>
                <w:szCs w:val="23"/>
              </w:rPr>
              <w:t>наступлении</w:t>
            </w:r>
            <w:proofErr w:type="spellEnd"/>
          </w:p>
        </w:tc>
      </w:tr>
      <w:tr w:rsidR="005213F7" w14:paraId="6C8D4BF0" w14:textId="77777777" w:rsidTr="008F53C8">
        <w:tc>
          <w:tcPr>
            <w:tcW w:w="3114" w:type="dxa"/>
            <w:vAlign w:val="center"/>
          </w:tcPr>
          <w:p w14:paraId="1DFFDFF3" w14:textId="1D3E33A6" w:rsidR="005213F7" w:rsidRPr="005213F7" w:rsidRDefault="005213F7" w:rsidP="005213F7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5213F7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Плохая</w:t>
            </w:r>
            <w:proofErr w:type="spellEnd"/>
            <w:r w:rsidRPr="005213F7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5213F7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организация</w:t>
            </w:r>
            <w:proofErr w:type="spellEnd"/>
            <w:r w:rsidRPr="005213F7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5213F7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времени</w:t>
            </w:r>
            <w:proofErr w:type="spellEnd"/>
          </w:p>
        </w:tc>
        <w:tc>
          <w:tcPr>
            <w:tcW w:w="3115" w:type="dxa"/>
            <w:vAlign w:val="center"/>
          </w:tcPr>
          <w:p w14:paraId="7C3F25EB" w14:textId="765015FB" w:rsidR="005213F7" w:rsidRPr="005213F7" w:rsidRDefault="005213F7" w:rsidP="005213F7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5213F7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Составление</w:t>
            </w:r>
            <w:proofErr w:type="spellEnd"/>
            <w:r w:rsidRPr="005213F7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5213F7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графика</w:t>
            </w:r>
            <w:proofErr w:type="spellEnd"/>
            <w:r w:rsidRPr="005213F7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5213F7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работы</w:t>
            </w:r>
            <w:proofErr w:type="spellEnd"/>
          </w:p>
        </w:tc>
        <w:tc>
          <w:tcPr>
            <w:tcW w:w="3115" w:type="dxa"/>
            <w:vAlign w:val="center"/>
          </w:tcPr>
          <w:p w14:paraId="1D9EB4DD" w14:textId="7968449A" w:rsidR="005213F7" w:rsidRPr="005213F7" w:rsidRDefault="005213F7" w:rsidP="005213F7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213F7">
              <w:rPr>
                <w:rFonts w:ascii="Segoe UI" w:hAnsi="Segoe UI" w:cs="Segoe UI"/>
                <w:color w:val="000000" w:themeColor="text1"/>
                <w:sz w:val="23"/>
                <w:szCs w:val="23"/>
                <w:lang w:val="ru-RU"/>
              </w:rPr>
              <w:t>Временный отказ от второстепенных дел</w:t>
            </w:r>
          </w:p>
        </w:tc>
      </w:tr>
      <w:tr w:rsidR="005213F7" w14:paraId="78A480E6" w14:textId="77777777" w:rsidTr="008F53C8">
        <w:tc>
          <w:tcPr>
            <w:tcW w:w="3114" w:type="dxa"/>
            <w:vAlign w:val="center"/>
          </w:tcPr>
          <w:p w14:paraId="03A7253C" w14:textId="301CC30E" w:rsidR="005213F7" w:rsidRPr="005213F7" w:rsidRDefault="005213F7" w:rsidP="005213F7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5213F7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Непонимание</w:t>
            </w:r>
            <w:proofErr w:type="spellEnd"/>
            <w:r w:rsidRPr="005213F7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5213F7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требований</w:t>
            </w:r>
            <w:proofErr w:type="spellEnd"/>
          </w:p>
        </w:tc>
        <w:tc>
          <w:tcPr>
            <w:tcW w:w="3115" w:type="dxa"/>
            <w:vAlign w:val="center"/>
          </w:tcPr>
          <w:p w14:paraId="3E4C29C4" w14:textId="5A73B458" w:rsidR="005213F7" w:rsidRPr="005213F7" w:rsidRDefault="005213F7" w:rsidP="005213F7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5213F7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Регулярные</w:t>
            </w:r>
            <w:proofErr w:type="spellEnd"/>
            <w:r w:rsidRPr="005213F7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5213F7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консультации</w:t>
            </w:r>
            <w:proofErr w:type="spellEnd"/>
            <w:r w:rsidRPr="005213F7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 xml:space="preserve"> с </w:t>
            </w:r>
            <w:proofErr w:type="spellStart"/>
            <w:r w:rsidRPr="005213F7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преподавателем</w:t>
            </w:r>
            <w:proofErr w:type="spellEnd"/>
          </w:p>
        </w:tc>
        <w:tc>
          <w:tcPr>
            <w:tcW w:w="3115" w:type="dxa"/>
            <w:vAlign w:val="center"/>
          </w:tcPr>
          <w:p w14:paraId="0AEB1C2C" w14:textId="23DA8004" w:rsidR="005213F7" w:rsidRPr="005213F7" w:rsidRDefault="005213F7" w:rsidP="005213F7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213F7">
              <w:rPr>
                <w:rFonts w:ascii="Segoe UI" w:hAnsi="Segoe UI" w:cs="Segoe UI"/>
                <w:color w:val="000000" w:themeColor="text1"/>
                <w:sz w:val="23"/>
                <w:szCs w:val="23"/>
                <w:lang w:val="ru-RU"/>
              </w:rPr>
              <w:t>Обращение к методисту или завкафедрой</w:t>
            </w:r>
          </w:p>
        </w:tc>
      </w:tr>
      <w:tr w:rsidR="005213F7" w14:paraId="47945087" w14:textId="77777777" w:rsidTr="008F53C8">
        <w:tc>
          <w:tcPr>
            <w:tcW w:w="3114" w:type="dxa"/>
            <w:vAlign w:val="center"/>
          </w:tcPr>
          <w:p w14:paraId="59F1EB3E" w14:textId="106DF073" w:rsidR="005213F7" w:rsidRPr="005213F7" w:rsidRDefault="005213F7" w:rsidP="005213F7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5213F7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Большая</w:t>
            </w:r>
            <w:proofErr w:type="spellEnd"/>
            <w:r w:rsidRPr="005213F7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5213F7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нагрузка</w:t>
            </w:r>
            <w:proofErr w:type="spellEnd"/>
          </w:p>
        </w:tc>
        <w:tc>
          <w:tcPr>
            <w:tcW w:w="3115" w:type="dxa"/>
            <w:vAlign w:val="center"/>
          </w:tcPr>
          <w:p w14:paraId="30DA94BF" w14:textId="64AE1AD5" w:rsidR="005213F7" w:rsidRPr="005213F7" w:rsidRDefault="005213F7" w:rsidP="005213F7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5213F7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Распределение</w:t>
            </w:r>
            <w:proofErr w:type="spellEnd"/>
            <w:r w:rsidRPr="005213F7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5213F7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времени</w:t>
            </w:r>
            <w:proofErr w:type="spellEnd"/>
            <w:r w:rsidRPr="005213F7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5213F7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между</w:t>
            </w:r>
            <w:proofErr w:type="spellEnd"/>
            <w:r w:rsidRPr="005213F7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5213F7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предметами</w:t>
            </w:r>
            <w:proofErr w:type="spellEnd"/>
          </w:p>
        </w:tc>
        <w:tc>
          <w:tcPr>
            <w:tcW w:w="3115" w:type="dxa"/>
            <w:vAlign w:val="center"/>
          </w:tcPr>
          <w:p w14:paraId="4C893A74" w14:textId="064839EB" w:rsidR="005213F7" w:rsidRPr="005213F7" w:rsidRDefault="005213F7" w:rsidP="005213F7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213F7">
              <w:rPr>
                <w:rFonts w:ascii="Segoe UI" w:hAnsi="Segoe UI" w:cs="Segoe UI"/>
                <w:color w:val="000000" w:themeColor="text1"/>
                <w:sz w:val="23"/>
                <w:szCs w:val="23"/>
                <w:lang w:val="ru-RU"/>
              </w:rPr>
              <w:t>Взять академический отпуск на неделю</w:t>
            </w:r>
          </w:p>
        </w:tc>
      </w:tr>
    </w:tbl>
    <w:p w14:paraId="224702B3" w14:textId="3E3670C7" w:rsidR="00C06F93" w:rsidRPr="005213F7" w:rsidRDefault="00C06F93" w:rsidP="005213F7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sectPr w:rsidR="00C06F93" w:rsidRPr="005213F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45FAB" w14:textId="77777777" w:rsidR="001020FB" w:rsidRDefault="001020FB" w:rsidP="005213F7">
      <w:pPr>
        <w:spacing w:after="0" w:line="240" w:lineRule="auto"/>
      </w:pPr>
      <w:r>
        <w:separator/>
      </w:r>
    </w:p>
  </w:endnote>
  <w:endnote w:type="continuationSeparator" w:id="0">
    <w:p w14:paraId="0698F688" w14:textId="77777777" w:rsidR="001020FB" w:rsidRDefault="001020FB" w:rsidP="00521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AE1E5" w14:textId="77777777" w:rsidR="001020FB" w:rsidRDefault="001020FB" w:rsidP="005213F7">
      <w:pPr>
        <w:spacing w:after="0" w:line="240" w:lineRule="auto"/>
      </w:pPr>
      <w:r>
        <w:separator/>
      </w:r>
    </w:p>
  </w:footnote>
  <w:footnote w:type="continuationSeparator" w:id="0">
    <w:p w14:paraId="50003C15" w14:textId="77777777" w:rsidR="001020FB" w:rsidRDefault="001020FB" w:rsidP="00521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5E2E3A"/>
    <w:multiLevelType w:val="multilevel"/>
    <w:tmpl w:val="54084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6933AA"/>
    <w:multiLevelType w:val="multilevel"/>
    <w:tmpl w:val="7154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D75B75"/>
    <w:multiLevelType w:val="multilevel"/>
    <w:tmpl w:val="CD44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6F4B8B"/>
    <w:multiLevelType w:val="hybridMultilevel"/>
    <w:tmpl w:val="929833D6"/>
    <w:lvl w:ilvl="0" w:tplc="F07A2D3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7B65C3"/>
    <w:multiLevelType w:val="multilevel"/>
    <w:tmpl w:val="47ACE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21418D"/>
    <w:multiLevelType w:val="multilevel"/>
    <w:tmpl w:val="1D62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9"/>
  </w:num>
  <w:num w:numId="12">
    <w:abstractNumId w:val="13"/>
  </w:num>
  <w:num w:numId="13">
    <w:abstractNumId w:val="10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72F4"/>
    <w:rsid w:val="00034616"/>
    <w:rsid w:val="0006063C"/>
    <w:rsid w:val="001020FB"/>
    <w:rsid w:val="0015074B"/>
    <w:rsid w:val="00220710"/>
    <w:rsid w:val="0029639D"/>
    <w:rsid w:val="00326F90"/>
    <w:rsid w:val="005213F7"/>
    <w:rsid w:val="00AA1D8D"/>
    <w:rsid w:val="00B47730"/>
    <w:rsid w:val="00BA6053"/>
    <w:rsid w:val="00C06F93"/>
    <w:rsid w:val="00CB0664"/>
    <w:rsid w:val="00D06A30"/>
    <w:rsid w:val="00E41A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F5FDF7"/>
  <w14:defaultImageDpi w14:val="300"/>
  <w15:docId w15:val="{1AEFADAE-F98B-47D7-910F-64B81557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s-markdown-paragraph">
    <w:name w:val="ds-markdown-paragraph"/>
    <w:basedOn w:val="a1"/>
    <w:rsid w:val="00521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532E75-6EFC-45AC-BEEA-8F948461F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Бондарик</dc:creator>
  <cp:keywords/>
  <dc:description>generated by python-docx</dc:description>
  <cp:lastModifiedBy>Никита Бондарик</cp:lastModifiedBy>
  <cp:revision>3</cp:revision>
  <dcterms:created xsi:type="dcterms:W3CDTF">2025-05-22T12:27:00Z</dcterms:created>
  <dcterms:modified xsi:type="dcterms:W3CDTF">2025-05-22T16:53:00Z</dcterms:modified>
  <cp:category/>
</cp:coreProperties>
</file>